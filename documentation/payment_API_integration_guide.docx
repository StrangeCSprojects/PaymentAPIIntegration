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1: Payment API Integration - Step-by-Step Guide</w:t>
      </w:r>
    </w:p>
    <w:p>
      <w:pPr>
        <w:pStyle w:val="Heading1"/>
      </w:pPr>
      <w:r>
        <w:t>Project Overview</w:t>
      </w:r>
    </w:p>
    <w:p>
      <w:r>
        <w:t>The goal of this project is to develop a backend API that simulates processing payments, logs transactions to a MySQL database, and deploys using AWS Lambda. This project demonstrates skills in backend development, database integration, and cloud deployment.</w:t>
      </w:r>
    </w:p>
    <w:p>
      <w:pPr>
        <w:pStyle w:val="Heading1"/>
      </w:pPr>
      <w:r>
        <w:t>Step-by-Step Process</w:t>
      </w:r>
    </w:p>
    <w:p>
      <w:pPr>
        <w:pStyle w:val="Heading2"/>
      </w:pPr>
      <w:r>
        <w:t>Step 1: Set Up the Environment (2-3 hours)</w:t>
      </w:r>
    </w:p>
    <w:p>
      <w:r>
        <w:t>1. Install necessary software: Python, Node.js, MySQL.</w:t>
        <w:br/>
        <w:t>2. Set up a virtual environment and install dependencies (Flask, SQLAlchemy, AWS SDK).</w:t>
        <w:br/>
        <w:t>3. Configure a local MySQL database for storing transaction data.</w:t>
      </w:r>
    </w:p>
    <w:p>
      <w:pPr>
        <w:pStyle w:val="Heading2"/>
      </w:pPr>
      <w:r>
        <w:t>Step 2: Design API Structure (1-2 hours)</w:t>
      </w:r>
    </w:p>
    <w:p>
      <w:r>
        <w:t>1. Define API endpoints (e.g., /process-payment, /transaction-history).</w:t>
        <w:br/>
        <w:t>2. Create a UML diagram to visualize the data flow and structure.</w:t>
      </w:r>
    </w:p>
    <w:p>
      <w:pPr>
        <w:pStyle w:val="Heading2"/>
      </w:pPr>
      <w:r>
        <w:t>Step 3: Implement Payment Processing Endpoint (3-4 hours)</w:t>
      </w:r>
    </w:p>
    <w:p>
      <w:r>
        <w:t>1. Create the Flask application.</w:t>
        <w:br/>
        <w:t>2. Implement the /process-payment endpoint to receive and log transactions.</w:t>
        <w:br/>
        <w:t>3. Validate transaction data (amount, currency, payment method).</w:t>
      </w:r>
    </w:p>
    <w:p>
      <w:pPr>
        <w:pStyle w:val="Heading2"/>
      </w:pPr>
      <w:r>
        <w:t>Step 4: Implement Transaction History Endpoint (2-3 hours)</w:t>
      </w:r>
    </w:p>
    <w:p>
      <w:r>
        <w:t>1. Query the MySQL database to retrieve transaction logs.</w:t>
        <w:br/>
        <w:t>2. Format the response as JSON.</w:t>
        <w:br/>
        <w:t>3. Implement pagination for large datasets.</w:t>
      </w:r>
    </w:p>
    <w:p>
      <w:pPr>
        <w:pStyle w:val="Heading2"/>
      </w:pPr>
      <w:r>
        <w:t>Step 5: Connect to AWS Lambda (3-4 hours)</w:t>
      </w:r>
    </w:p>
    <w:p>
      <w:r>
        <w:t>1. Package the API into a zip file for Lambda deployment.</w:t>
        <w:br/>
        <w:t>2. Configure AWS Lambda with API Gateway for public access.</w:t>
        <w:br/>
        <w:t>3. Test the API endpoint through AWS.</w:t>
      </w:r>
    </w:p>
    <w:p>
      <w:pPr>
        <w:pStyle w:val="Heading2"/>
      </w:pPr>
      <w:r>
        <w:t>Step 6: Testing and Debugging (2-3 hours)</w:t>
      </w:r>
    </w:p>
    <w:p>
      <w:r>
        <w:t>1. Unit test individual functions (e.g., data validation, database interactions).</w:t>
        <w:br/>
        <w:t>2. Perform integration tests with the AWS-hosted API.</w:t>
        <w:br/>
        <w:t>3. Fix any bugs or inconsistencies.</w:t>
      </w:r>
    </w:p>
    <w:p>
      <w:pPr>
        <w:pStyle w:val="Heading2"/>
      </w:pPr>
      <w:r>
        <w:t>Step 7: Documentation and Finalization (1-2 hours)</w:t>
      </w:r>
    </w:p>
    <w:p>
      <w:r>
        <w:t>1. Write README.md explaining setup, usage, and endpoints.</w:t>
        <w:br/>
        <w:t>2. Create API documentation using Swagger or Postman.</w:t>
        <w:br/>
        <w:t>3. Perform final code cleanup and push to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